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2CBE" w14:textId="77777777" w:rsidR="00380403" w:rsidRDefault="00000000">
      <w:pPr>
        <w:pStyle w:val="Title"/>
      </w:pPr>
      <w:r>
        <w:t>🌸 Intern Assignment Sheet: Iris Dataset Analysis</w:t>
      </w:r>
    </w:p>
    <w:p w14:paraId="3AC1758D" w14:textId="77777777" w:rsidR="00380403" w:rsidRDefault="00000000">
      <w:r>
        <w:t>🎯 Objective:</w:t>
      </w:r>
      <w:r>
        <w:br/>
        <w:t>Apply data analysis techniques using pandas, NumPy, and Seaborn/Matplotlib to explore and analyze the classic Iris dataset.</w:t>
      </w:r>
      <w:r>
        <w:br/>
      </w:r>
    </w:p>
    <w:p w14:paraId="2AC769A2" w14:textId="77777777" w:rsidR="00380403" w:rsidRDefault="00000000">
      <w:pPr>
        <w:pStyle w:val="Heading1"/>
      </w:pPr>
      <w:r>
        <w:t>📁 Dataset</w:t>
      </w:r>
    </w:p>
    <w:p w14:paraId="3F2C234D" w14:textId="35403CFE" w:rsidR="00380403" w:rsidRDefault="00000000">
      <w:r>
        <w:t>Use the Iris dataset</w:t>
      </w:r>
    </w:p>
    <w:p w14:paraId="1B530456" w14:textId="77777777" w:rsidR="00380403" w:rsidRDefault="00000000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Task List</w:t>
      </w:r>
    </w:p>
    <w:p w14:paraId="5ADA1608" w14:textId="77777777" w:rsidR="00380403" w:rsidRDefault="00000000">
      <w:pPr>
        <w:pStyle w:val="Heading2"/>
      </w:pPr>
      <w:r>
        <w:rPr>
          <w:rFonts w:ascii="Segoe UI Emoji" w:hAnsi="Segoe UI Emoji" w:cs="Segoe UI Emoji"/>
        </w:rPr>
        <w:t>🟢</w:t>
      </w:r>
      <w:r>
        <w:t xml:space="preserve"> Part A – Basic Exploration</w:t>
      </w:r>
    </w:p>
    <w:p w14:paraId="7B8C12FC" w14:textId="77777777" w:rsidR="00380403" w:rsidRDefault="00000000">
      <w:pPr>
        <w:pStyle w:val="ListBullet"/>
      </w:pPr>
      <w:r>
        <w:t>Load the dataset and display the first 10 rows.</w:t>
      </w:r>
    </w:p>
    <w:p w14:paraId="47C144D5" w14:textId="77777777" w:rsidR="00380403" w:rsidRDefault="00000000">
      <w:pPr>
        <w:pStyle w:val="ListBullet"/>
      </w:pPr>
      <w:r>
        <w:t>Print the number of rows and columns (shape).</w:t>
      </w:r>
    </w:p>
    <w:p w14:paraId="5C7A7FCF" w14:textId="77777777" w:rsidR="00380403" w:rsidRDefault="00000000">
      <w:pPr>
        <w:pStyle w:val="ListBullet"/>
      </w:pPr>
      <w:r>
        <w:t>Display column names and data types.</w:t>
      </w:r>
    </w:p>
    <w:p w14:paraId="62861FA2" w14:textId="77777777" w:rsidR="00380403" w:rsidRDefault="00000000">
      <w:pPr>
        <w:pStyle w:val="ListBullet"/>
      </w:pPr>
      <w:r>
        <w:t>Use .describe() to summarize numeric features.</w:t>
      </w:r>
    </w:p>
    <w:p w14:paraId="4E787838" w14:textId="77777777" w:rsidR="00380403" w:rsidRDefault="00000000">
      <w:pPr>
        <w:pStyle w:val="Heading2"/>
      </w:pPr>
      <w:r>
        <w:t>🟡 Part B – Filtering &amp; Sorting</w:t>
      </w:r>
    </w:p>
    <w:p w14:paraId="7EA8EB89" w14:textId="77777777" w:rsidR="00380403" w:rsidRDefault="00000000">
      <w:pPr>
        <w:pStyle w:val="ListBullet"/>
      </w:pPr>
      <w:r>
        <w:t>Filter rows where sepal_length &gt; 5.</w:t>
      </w:r>
    </w:p>
    <w:p w14:paraId="3160D5E4" w14:textId="77777777" w:rsidR="00380403" w:rsidRDefault="00000000">
      <w:pPr>
        <w:pStyle w:val="ListBullet"/>
      </w:pPr>
      <w:r>
        <w:t>Select only petal_length and species columns.</w:t>
      </w:r>
    </w:p>
    <w:p w14:paraId="6AFA4DB0" w14:textId="77777777" w:rsidR="00380403" w:rsidRDefault="00000000">
      <w:pPr>
        <w:pStyle w:val="ListBullet"/>
      </w:pPr>
      <w:r>
        <w:t>Get all rows where species is versicolor.</w:t>
      </w:r>
    </w:p>
    <w:p w14:paraId="1F834C2E" w14:textId="77777777" w:rsidR="00380403" w:rsidRDefault="00000000">
      <w:pPr>
        <w:pStyle w:val="ListBullet"/>
      </w:pPr>
      <w:r>
        <w:t>Sort the data by sepal_width in descending order.</w:t>
      </w:r>
    </w:p>
    <w:p w14:paraId="0B0E4247" w14:textId="77777777" w:rsidR="00380403" w:rsidRDefault="00000000">
      <w:pPr>
        <w:pStyle w:val="Heading2"/>
      </w:pPr>
      <w:r>
        <w:t>🟠 Part C – Grouping &amp; Aggregation</w:t>
      </w:r>
    </w:p>
    <w:p w14:paraId="3D114ECC" w14:textId="77777777" w:rsidR="00380403" w:rsidRDefault="00000000">
      <w:pPr>
        <w:pStyle w:val="ListBullet"/>
      </w:pPr>
      <w:r>
        <w:t>Group the dataset by species and compute:</w:t>
      </w:r>
      <w:r>
        <w:br/>
        <w:t xml:space="preserve">   - Mean</w:t>
      </w:r>
      <w:r>
        <w:br/>
        <w:t xml:space="preserve">   - Max</w:t>
      </w:r>
      <w:r>
        <w:br/>
        <w:t xml:space="preserve">   - Count</w:t>
      </w:r>
    </w:p>
    <w:p w14:paraId="5C08BA01" w14:textId="77777777" w:rsidR="00380403" w:rsidRDefault="00000000">
      <w:pPr>
        <w:pStyle w:val="ListBullet"/>
      </w:pPr>
      <w:r>
        <w:t>Which species has the highest average petal_length?</w:t>
      </w:r>
    </w:p>
    <w:p w14:paraId="55D4A6A8" w14:textId="77777777" w:rsidR="00380403" w:rsidRDefault="00000000">
      <w:pPr>
        <w:pStyle w:val="Heading2"/>
      </w:pPr>
      <w:r>
        <w:t>🔵 Part D – Visualization</w:t>
      </w:r>
    </w:p>
    <w:p w14:paraId="5A0A6341" w14:textId="77777777" w:rsidR="00380403" w:rsidRDefault="00000000">
      <w:pPr>
        <w:pStyle w:val="ListBullet"/>
      </w:pPr>
      <w:r>
        <w:t>Plot a histogram of sepal_length.</w:t>
      </w:r>
    </w:p>
    <w:p w14:paraId="5B8EA7DA" w14:textId="77777777" w:rsidR="00380403" w:rsidRDefault="00000000">
      <w:pPr>
        <w:pStyle w:val="ListBullet"/>
      </w:pPr>
      <w:r>
        <w:t>Create a boxplot of petal_width by species.</w:t>
      </w:r>
    </w:p>
    <w:p w14:paraId="0ACA3DF9" w14:textId="77777777" w:rsidR="00380403" w:rsidRDefault="00000000">
      <w:pPr>
        <w:pStyle w:val="ListBullet"/>
      </w:pPr>
      <w:r>
        <w:t>Draw a scatter plot of sepal_length vs petal_length, color by species.</w:t>
      </w:r>
    </w:p>
    <w:p w14:paraId="0BB842E4" w14:textId="77777777" w:rsidR="00380403" w:rsidRDefault="00000000">
      <w:pPr>
        <w:pStyle w:val="ListBullet"/>
      </w:pPr>
      <w:r>
        <w:t>Use seaborn.pairplot() to visualize all numerical relationships.</w:t>
      </w:r>
    </w:p>
    <w:p w14:paraId="0E59A5DB" w14:textId="77777777" w:rsidR="00380403" w:rsidRDefault="00000000">
      <w:pPr>
        <w:pStyle w:val="Heading1"/>
      </w:pPr>
      <w:r>
        <w:lastRenderedPageBreak/>
        <w:t>📦 Deliverables</w:t>
      </w:r>
    </w:p>
    <w:p w14:paraId="203C88D8" w14:textId="77777777" w:rsidR="00380403" w:rsidRDefault="00000000">
      <w:r>
        <w:t>Submit a Jupyter Notebook (.ipynb) or Python Script (.py) with:</w:t>
      </w:r>
      <w:r>
        <w:br/>
        <w:t>- Code</w:t>
      </w:r>
      <w:r>
        <w:br/>
        <w:t>- Outputs (plots, tables)</w:t>
      </w:r>
      <w:r>
        <w:br/>
        <w:t>- Short conclusions/comments for major findings</w:t>
      </w:r>
      <w:r>
        <w:br/>
        <w:t>File name: iris_analysis_&lt;yourname&gt;.ipynb</w:t>
      </w:r>
    </w:p>
    <w:p w14:paraId="1BA993F2" w14:textId="77777777" w:rsidR="00087AE1" w:rsidRDefault="00087AE1"/>
    <w:sectPr w:rsidR="00087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073325">
    <w:abstractNumId w:val="8"/>
  </w:num>
  <w:num w:numId="2" w16cid:durableId="1012875114">
    <w:abstractNumId w:val="6"/>
  </w:num>
  <w:num w:numId="3" w16cid:durableId="498812283">
    <w:abstractNumId w:val="5"/>
  </w:num>
  <w:num w:numId="4" w16cid:durableId="1505898037">
    <w:abstractNumId w:val="4"/>
  </w:num>
  <w:num w:numId="5" w16cid:durableId="1157456629">
    <w:abstractNumId w:val="7"/>
  </w:num>
  <w:num w:numId="6" w16cid:durableId="1824934229">
    <w:abstractNumId w:val="3"/>
  </w:num>
  <w:num w:numId="7" w16cid:durableId="101267380">
    <w:abstractNumId w:val="2"/>
  </w:num>
  <w:num w:numId="8" w16cid:durableId="226113937">
    <w:abstractNumId w:val="1"/>
  </w:num>
  <w:num w:numId="9" w16cid:durableId="125516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AE1"/>
    <w:rsid w:val="0015074B"/>
    <w:rsid w:val="0029639D"/>
    <w:rsid w:val="00326F90"/>
    <w:rsid w:val="00380403"/>
    <w:rsid w:val="0086140C"/>
    <w:rsid w:val="00AA1D8D"/>
    <w:rsid w:val="00B47730"/>
    <w:rsid w:val="00CB0664"/>
    <w:rsid w:val="00F351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F4570"/>
  <w14:defaultImageDpi w14:val="300"/>
  <w15:docId w15:val="{7705B65F-DD9E-4BF8-9796-0D52B36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 SONAWANE</cp:lastModifiedBy>
  <cp:revision>2</cp:revision>
  <dcterms:created xsi:type="dcterms:W3CDTF">2013-12-23T23:15:00Z</dcterms:created>
  <dcterms:modified xsi:type="dcterms:W3CDTF">2025-07-14T10:15:00Z</dcterms:modified>
  <cp:category/>
</cp:coreProperties>
</file>